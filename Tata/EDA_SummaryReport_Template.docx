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3378EA2B" w14:paraId="41D13201" wp14:textId="22124F40">
      <w:pPr>
        <w:jc w:val="center"/>
        <w:rPr>
          <w:rFonts w:ascii="Arial" w:hAnsi="Arial" w:eastAsia="Arial" w:cs="Arial"/>
          <w:b w:val="1"/>
          <w:bCs w:val="1"/>
          <w:color w:val="auto"/>
          <w:sz w:val="32"/>
          <w:szCs w:val="32"/>
        </w:rPr>
      </w:pPr>
      <w:r w:rsidRPr="3378EA2B" w:rsidR="3378EA2B">
        <w:rPr>
          <w:rFonts w:ascii="Arial" w:hAnsi="Arial" w:eastAsia="Arial" w:cs="Arial"/>
          <w:b w:val="1"/>
          <w:bCs w:val="1"/>
          <w:color w:val="auto"/>
          <w:sz w:val="32"/>
          <w:szCs w:val="32"/>
        </w:rPr>
        <w:t xml:space="preserve">Exploratory Data Analysis (EDA) Summary </w:t>
      </w:r>
      <w:r>
        <w:br/>
      </w:r>
      <w:r w:rsidRPr="3378EA2B" w:rsidR="3378EA2B">
        <w:rPr>
          <w:rFonts w:ascii="Arial" w:hAnsi="Arial" w:eastAsia="Arial" w:cs="Arial"/>
          <w:b w:val="1"/>
          <w:bCs w:val="1"/>
          <w:color w:val="auto"/>
          <w:sz w:val="32"/>
          <w:szCs w:val="32"/>
        </w:rPr>
        <w:t>Report Template</w:t>
      </w:r>
    </w:p>
    <w:p xmlns:wp14="http://schemas.microsoft.com/office/word/2010/wordml" w:rsidP="3378EA2B" w14:paraId="672A6659" wp14:textId="77777777" wp14:noSpellErr="1">
      <w:pPr>
        <w:rPr>
          <w:rFonts w:ascii="Arial" w:hAnsi="Arial" w:eastAsia="Arial" w:cs="Arial"/>
          <w:color w:val="auto"/>
        </w:rPr>
      </w:pPr>
      <w:r>
        <w:br/>
      </w:r>
    </w:p>
    <w:p xmlns:wp14="http://schemas.microsoft.com/office/word/2010/wordml" w:rsidP="3378EA2B" w14:paraId="32A36C38" wp14:textId="77777777" wp14:noSpellErr="1">
      <w:pPr>
        <w:pStyle w:val="Heading1"/>
        <w:rPr>
          <w:rFonts w:ascii="Arial" w:hAnsi="Arial" w:eastAsia="Arial" w:cs="Arial"/>
          <w:color w:val="auto"/>
        </w:rPr>
      </w:pPr>
      <w:r w:rsidRPr="3378EA2B" w:rsidR="3378EA2B">
        <w:rPr>
          <w:rFonts w:ascii="Arial" w:hAnsi="Arial" w:eastAsia="Arial" w:cs="Arial"/>
          <w:color w:val="auto"/>
        </w:rPr>
        <w:t>1. Introduction</w:t>
      </w:r>
    </w:p>
    <w:p w:rsidR="3378EA2B" w:rsidP="3378EA2B" w:rsidRDefault="3378EA2B" w14:paraId="07A628E0" w14:textId="04DACE6A">
      <w:pPr>
        <w:pStyle w:val="Normal"/>
        <w:suppressLineNumbers w:val="0"/>
        <w:bidi w:val="0"/>
        <w:spacing w:before="0" w:beforeAutospacing="off" w:after="200" w:afterAutospacing="off" w:line="276" w:lineRule="auto"/>
        <w:ind w:left="0" w:right="0"/>
        <w:jc w:val="left"/>
      </w:pPr>
      <w:r w:rsidRPr="3378EA2B" w:rsidR="3378EA2B">
        <w:rPr>
          <w:rFonts w:ascii="Arial" w:hAnsi="Arial" w:eastAsia="Arial" w:cs="Arial"/>
          <w:color w:val="auto"/>
        </w:rPr>
        <w:t>[Insert purpose and goal(s) of the report.]</w:t>
      </w:r>
    </w:p>
    <w:p xmlns:wp14="http://schemas.microsoft.com/office/word/2010/wordml" w:rsidP="3378EA2B" w14:paraId="5F1C37D1" wp14:textId="77777777" wp14:noSpellErr="1">
      <w:pPr>
        <w:pStyle w:val="Heading1"/>
        <w:rPr>
          <w:rFonts w:ascii="Arial" w:hAnsi="Arial" w:eastAsia="Arial" w:cs="Arial"/>
          <w:color w:val="auto"/>
        </w:rPr>
      </w:pPr>
      <w:r w:rsidRPr="3378EA2B" w:rsidR="3378EA2B">
        <w:rPr>
          <w:rFonts w:ascii="Arial" w:hAnsi="Arial" w:eastAsia="Arial" w:cs="Arial"/>
          <w:color w:val="auto"/>
        </w:rPr>
        <w:t>2. Dataset Overview</w:t>
      </w:r>
    </w:p>
    <w:p xmlns:wp14="http://schemas.microsoft.com/office/word/2010/wordml" w:rsidP="3378EA2B" w14:paraId="271DC243" wp14:textId="77777777" wp14:noSpellErr="1">
      <w:pPr>
        <w:rPr>
          <w:rFonts w:ascii="Arial" w:hAnsi="Arial" w:eastAsia="Arial" w:cs="Arial"/>
          <w:color w:val="auto"/>
        </w:rPr>
      </w:pPr>
      <w:r w:rsidRPr="3378EA2B" w:rsidR="3378EA2B">
        <w:rPr>
          <w:rFonts w:ascii="Arial" w:hAnsi="Arial" w:eastAsia="Arial" w:cs="Arial"/>
          <w:color w:val="auto"/>
        </w:rPr>
        <w:t>This section summarizes the dataset, including the number of records, key variables, and data types. It also highlights any anomalies, duplicates, or inconsistencies observed during the initial review.</w:t>
      </w:r>
    </w:p>
    <w:p xmlns:wp14="http://schemas.microsoft.com/office/word/2010/wordml" w:rsidP="3378EA2B" w14:paraId="503AF596" wp14:textId="77777777" wp14:noSpellErr="1">
      <w:pPr>
        <w:rPr>
          <w:rFonts w:ascii="Arial" w:hAnsi="Arial" w:eastAsia="Arial" w:cs="Arial"/>
          <w:color w:val="auto"/>
        </w:rPr>
      </w:pPr>
      <w:r w:rsidRPr="3378EA2B" w:rsidR="3378EA2B">
        <w:rPr>
          <w:rFonts w:ascii="Arial" w:hAnsi="Arial" w:eastAsia="Arial" w:cs="Arial"/>
          <w:color w:val="auto"/>
        </w:rPr>
        <w:t>Key dataset attributes:</w:t>
      </w:r>
    </w:p>
    <w:p xmlns:wp14="http://schemas.microsoft.com/office/word/2010/wordml" w:rsidP="3378EA2B" w14:paraId="42B2C3E9" wp14:textId="77777777" wp14:noSpellErr="1">
      <w:pPr>
        <w:rPr>
          <w:rFonts w:ascii="Arial" w:hAnsi="Arial" w:eastAsia="Arial" w:cs="Arial"/>
          <w:color w:val="auto"/>
        </w:rPr>
      </w:pPr>
      <w:r w:rsidRPr="3378EA2B" w:rsidR="3378EA2B">
        <w:rPr>
          <w:rFonts w:ascii="Arial" w:hAnsi="Arial" w:eastAsia="Arial" w:cs="Arial"/>
          <w:color w:val="auto"/>
        </w:rPr>
        <w:t>- Number of records: [Insert count]</w:t>
      </w:r>
    </w:p>
    <w:p xmlns:wp14="http://schemas.microsoft.com/office/word/2010/wordml" w:rsidP="3378EA2B" w14:paraId="66D18F34" wp14:textId="77777777" wp14:noSpellErr="1">
      <w:pPr>
        <w:rPr>
          <w:rFonts w:ascii="Arial" w:hAnsi="Arial" w:eastAsia="Arial" w:cs="Arial"/>
          <w:color w:val="auto"/>
        </w:rPr>
      </w:pPr>
      <w:r w:rsidRPr="3378EA2B" w:rsidR="3378EA2B">
        <w:rPr>
          <w:rFonts w:ascii="Arial" w:hAnsi="Arial" w:eastAsia="Arial" w:cs="Arial"/>
          <w:color w:val="auto"/>
        </w:rPr>
        <w:t>- Key variables: [List key columns and descriptions]</w:t>
      </w:r>
    </w:p>
    <w:p xmlns:wp14="http://schemas.microsoft.com/office/word/2010/wordml" w:rsidP="3378EA2B" w14:paraId="1713A2A9" wp14:textId="77777777" wp14:noSpellErr="1">
      <w:pPr>
        <w:rPr>
          <w:rFonts w:ascii="Arial" w:hAnsi="Arial" w:eastAsia="Arial" w:cs="Arial"/>
          <w:color w:val="auto"/>
        </w:rPr>
      </w:pPr>
      <w:r w:rsidRPr="3378EA2B" w:rsidR="3378EA2B">
        <w:rPr>
          <w:rFonts w:ascii="Arial" w:hAnsi="Arial" w:eastAsia="Arial" w:cs="Arial"/>
          <w:color w:val="auto"/>
        </w:rPr>
        <w:t>- Data types: [Categorical, Numerical, etc.]</w:t>
      </w:r>
    </w:p>
    <w:p xmlns:wp14="http://schemas.microsoft.com/office/word/2010/wordml" w:rsidP="3378EA2B" w14:paraId="5A7A0835" wp14:textId="77777777" wp14:noSpellErr="1">
      <w:pPr>
        <w:pStyle w:val="Heading1"/>
        <w:rPr>
          <w:rFonts w:ascii="Arial" w:hAnsi="Arial" w:eastAsia="Arial" w:cs="Arial"/>
          <w:color w:val="auto"/>
        </w:rPr>
      </w:pPr>
      <w:r w:rsidRPr="3378EA2B" w:rsidR="3378EA2B">
        <w:rPr>
          <w:rFonts w:ascii="Arial" w:hAnsi="Arial" w:eastAsia="Arial" w:cs="Arial"/>
          <w:color w:val="auto"/>
        </w:rPr>
        <w:t>3. Missing Data Analysis</w:t>
      </w:r>
    </w:p>
    <w:p xmlns:wp14="http://schemas.microsoft.com/office/word/2010/wordml" w:rsidP="3378EA2B" w14:paraId="2657B9B7" wp14:textId="77777777" wp14:noSpellErr="1">
      <w:pPr>
        <w:rPr>
          <w:rFonts w:ascii="Arial" w:hAnsi="Arial" w:eastAsia="Arial" w:cs="Arial"/>
          <w:color w:val="auto"/>
        </w:rPr>
      </w:pPr>
      <w:r w:rsidRPr="3378EA2B" w:rsidR="3378EA2B">
        <w:rPr>
          <w:rFonts w:ascii="Arial" w:hAnsi="Arial" w:eastAsia="Arial" w:cs="Arial"/>
          <w:color w:val="auto"/>
        </w:rPr>
        <w:t>Identifying and addressing missing data is critical to ensuring model accuracy. This section outlines missing values in the dataset, the approach taken to handle them, and justifications for the chosen method.</w:t>
      </w:r>
    </w:p>
    <w:p xmlns:wp14="http://schemas.microsoft.com/office/word/2010/wordml" w:rsidP="3378EA2B" w14:paraId="2E9C6CD3" wp14:textId="77777777" wp14:noSpellErr="1">
      <w:pPr>
        <w:rPr>
          <w:rFonts w:ascii="Arial" w:hAnsi="Arial" w:eastAsia="Arial" w:cs="Arial"/>
          <w:color w:val="auto"/>
        </w:rPr>
      </w:pPr>
      <w:r w:rsidRPr="3378EA2B" w:rsidR="3378EA2B">
        <w:rPr>
          <w:rFonts w:ascii="Arial" w:hAnsi="Arial" w:eastAsia="Arial" w:cs="Arial"/>
          <w:color w:val="auto"/>
        </w:rPr>
        <w:t>Key missing data findings:</w:t>
      </w:r>
    </w:p>
    <w:p xmlns:wp14="http://schemas.microsoft.com/office/word/2010/wordml" w:rsidP="3378EA2B" w14:paraId="5ECE428D" wp14:textId="77777777" wp14:noSpellErr="1">
      <w:pPr>
        <w:rPr>
          <w:rFonts w:ascii="Arial" w:hAnsi="Arial" w:eastAsia="Arial" w:cs="Arial"/>
          <w:color w:val="auto"/>
        </w:rPr>
      </w:pPr>
      <w:r w:rsidRPr="3378EA2B" w:rsidR="3378EA2B">
        <w:rPr>
          <w:rFonts w:ascii="Arial" w:hAnsi="Arial" w:eastAsia="Arial" w:cs="Arial"/>
          <w:color w:val="auto"/>
        </w:rPr>
        <w:t>- Variables with missing values: [List affected columns]</w:t>
      </w:r>
    </w:p>
    <w:p xmlns:wp14="http://schemas.microsoft.com/office/word/2010/wordml" w:rsidP="3378EA2B" w14:paraId="13777320" wp14:textId="77777777" wp14:noSpellErr="1">
      <w:pPr>
        <w:rPr>
          <w:rFonts w:ascii="Arial" w:hAnsi="Arial" w:eastAsia="Arial" w:cs="Arial"/>
          <w:color w:val="auto"/>
        </w:rPr>
      </w:pPr>
      <w:r w:rsidRPr="3378EA2B" w:rsidR="3378EA2B">
        <w:rPr>
          <w:rFonts w:ascii="Arial" w:hAnsi="Arial" w:eastAsia="Arial" w:cs="Arial"/>
          <w:color w:val="auto"/>
        </w:rPr>
        <w:t>- Missing data treatment: [Deletion, Imputation, Synthetic Data, etc.]</w:t>
      </w:r>
    </w:p>
    <w:p xmlns:wp14="http://schemas.microsoft.com/office/word/2010/wordml" w:rsidP="3378EA2B" w14:paraId="42D602DA" wp14:textId="77777777" wp14:noSpellErr="1">
      <w:pPr>
        <w:pStyle w:val="Heading1"/>
        <w:rPr>
          <w:rFonts w:ascii="Arial" w:hAnsi="Arial" w:eastAsia="Arial" w:cs="Arial"/>
          <w:color w:val="auto"/>
        </w:rPr>
      </w:pPr>
      <w:r w:rsidRPr="3378EA2B" w:rsidR="3378EA2B">
        <w:rPr>
          <w:rFonts w:ascii="Arial" w:hAnsi="Arial" w:eastAsia="Arial" w:cs="Arial"/>
          <w:color w:val="auto"/>
        </w:rPr>
        <w:t>4. Key Findings and Risk Indicators</w:t>
      </w:r>
    </w:p>
    <w:p xmlns:wp14="http://schemas.microsoft.com/office/word/2010/wordml" w:rsidP="3378EA2B" w14:paraId="1CAEF71F" wp14:textId="77777777" wp14:noSpellErr="1">
      <w:pPr>
        <w:rPr>
          <w:rFonts w:ascii="Arial" w:hAnsi="Arial" w:eastAsia="Arial" w:cs="Arial"/>
          <w:color w:val="auto"/>
        </w:rPr>
      </w:pPr>
      <w:r w:rsidRPr="3378EA2B" w:rsidR="3378EA2B">
        <w:rPr>
          <w:rFonts w:ascii="Arial" w:hAnsi="Arial" w:eastAsia="Arial" w:cs="Arial"/>
          <w:color w:val="auto"/>
        </w:rPr>
        <w:t>This section identifies trends and patterns that may indicate risk factors for delinquency. Feature relationships and statistical correlations are explored to uncover insights relevant to predictive modeling.</w:t>
      </w:r>
    </w:p>
    <w:p xmlns:wp14="http://schemas.microsoft.com/office/word/2010/wordml" w:rsidP="3378EA2B" w14:paraId="0154A5A7" wp14:textId="77777777" wp14:noSpellErr="1">
      <w:pPr>
        <w:rPr>
          <w:rFonts w:ascii="Arial" w:hAnsi="Arial" w:eastAsia="Arial" w:cs="Arial"/>
          <w:color w:val="auto"/>
        </w:rPr>
      </w:pPr>
      <w:r w:rsidRPr="3378EA2B" w:rsidR="3378EA2B">
        <w:rPr>
          <w:rFonts w:ascii="Arial" w:hAnsi="Arial" w:eastAsia="Arial" w:cs="Arial"/>
          <w:color w:val="auto"/>
        </w:rPr>
        <w:t>Key findings:</w:t>
      </w:r>
    </w:p>
    <w:p xmlns:wp14="http://schemas.microsoft.com/office/word/2010/wordml" w:rsidP="3378EA2B" w14:paraId="0597957F" wp14:textId="77777777" wp14:noSpellErr="1">
      <w:pPr>
        <w:rPr>
          <w:rFonts w:ascii="Arial" w:hAnsi="Arial" w:eastAsia="Arial" w:cs="Arial"/>
          <w:color w:val="auto"/>
        </w:rPr>
      </w:pPr>
      <w:r w:rsidRPr="3378EA2B" w:rsidR="3378EA2B">
        <w:rPr>
          <w:rFonts w:ascii="Arial" w:hAnsi="Arial" w:eastAsia="Arial" w:cs="Arial"/>
          <w:color w:val="auto"/>
        </w:rPr>
        <w:t>- Correlations observed between key variables: [Summarize findings]</w:t>
      </w:r>
    </w:p>
    <w:p xmlns:wp14="http://schemas.microsoft.com/office/word/2010/wordml" w:rsidP="3378EA2B" w14:paraId="62F06E2A" wp14:textId="77777777" wp14:noSpellErr="1">
      <w:pPr>
        <w:rPr>
          <w:rFonts w:ascii="Arial" w:hAnsi="Arial" w:eastAsia="Arial" w:cs="Arial"/>
          <w:color w:val="auto"/>
        </w:rPr>
      </w:pPr>
      <w:r w:rsidRPr="3378EA2B" w:rsidR="3378EA2B">
        <w:rPr>
          <w:rFonts w:ascii="Arial" w:hAnsi="Arial" w:eastAsia="Arial" w:cs="Arial"/>
          <w:color w:val="auto"/>
        </w:rPr>
        <w:t>- Unexpected anomalies: [Highlight data points requiring further investigation]</w:t>
      </w:r>
    </w:p>
    <w:p xmlns:wp14="http://schemas.microsoft.com/office/word/2010/wordml" w:rsidP="3378EA2B" w14:paraId="723692B8" wp14:textId="77777777" wp14:noSpellErr="1">
      <w:pPr>
        <w:pStyle w:val="Heading1"/>
        <w:rPr>
          <w:rFonts w:ascii="Arial" w:hAnsi="Arial" w:eastAsia="Arial" w:cs="Arial"/>
          <w:color w:val="auto"/>
        </w:rPr>
      </w:pPr>
      <w:r w:rsidRPr="3378EA2B" w:rsidR="3378EA2B">
        <w:rPr>
          <w:rFonts w:ascii="Arial" w:hAnsi="Arial" w:eastAsia="Arial" w:cs="Arial"/>
          <w:color w:val="auto"/>
        </w:rPr>
        <w:t>5. AI &amp; GenAI Usage</w:t>
      </w:r>
    </w:p>
    <w:p xmlns:wp14="http://schemas.microsoft.com/office/word/2010/wordml" w:rsidP="3378EA2B" w14:paraId="67451E16" wp14:textId="77777777" wp14:noSpellErr="1">
      <w:pPr>
        <w:rPr>
          <w:rFonts w:ascii="Arial" w:hAnsi="Arial" w:eastAsia="Arial" w:cs="Arial"/>
          <w:color w:val="auto"/>
        </w:rPr>
      </w:pPr>
      <w:r w:rsidRPr="3378EA2B" w:rsidR="3378EA2B">
        <w:rPr>
          <w:rFonts w:ascii="Arial" w:hAnsi="Arial" w:eastAsia="Arial" w:cs="Arial"/>
          <w:color w:val="auto"/>
        </w:rPr>
        <w:t>Generative AI tools were used to summarize the dataset, impute missing data, and detect patterns. This section documents AI-generated insights and the prompts used to obtain results.</w:t>
      </w:r>
    </w:p>
    <w:p xmlns:wp14="http://schemas.microsoft.com/office/word/2010/wordml" w:rsidP="3378EA2B" w14:paraId="080892BD" wp14:textId="77777777" wp14:noSpellErr="1">
      <w:pPr>
        <w:rPr>
          <w:rFonts w:ascii="Arial" w:hAnsi="Arial" w:eastAsia="Arial" w:cs="Arial"/>
          <w:color w:val="auto"/>
        </w:rPr>
      </w:pPr>
      <w:r w:rsidRPr="3378EA2B" w:rsidR="3378EA2B">
        <w:rPr>
          <w:rFonts w:ascii="Arial" w:hAnsi="Arial" w:eastAsia="Arial" w:cs="Arial"/>
          <w:color w:val="auto"/>
        </w:rPr>
        <w:t>Example AI prompts used:</w:t>
      </w:r>
    </w:p>
    <w:p xmlns:wp14="http://schemas.microsoft.com/office/word/2010/wordml" w:rsidP="3378EA2B" w14:paraId="4AF77594" wp14:textId="77777777" wp14:noSpellErr="1">
      <w:pPr>
        <w:rPr>
          <w:rFonts w:ascii="Arial" w:hAnsi="Arial" w:eastAsia="Arial" w:cs="Arial"/>
          <w:color w:val="auto"/>
        </w:rPr>
      </w:pPr>
      <w:r w:rsidRPr="3378EA2B" w:rsidR="3378EA2B">
        <w:rPr>
          <w:rFonts w:ascii="Arial" w:hAnsi="Arial" w:eastAsia="Arial" w:cs="Arial"/>
          <w:color w:val="auto"/>
        </w:rPr>
        <w:t>- 'Summarize key patterns in the dataset and identify anomalies.'</w:t>
      </w:r>
    </w:p>
    <w:p xmlns:wp14="http://schemas.microsoft.com/office/word/2010/wordml" w:rsidP="3378EA2B" w14:paraId="3A924E4C" wp14:textId="77777777" wp14:noSpellErr="1">
      <w:pPr>
        <w:rPr>
          <w:rFonts w:ascii="Arial" w:hAnsi="Arial" w:eastAsia="Arial" w:cs="Arial"/>
          <w:color w:val="auto"/>
        </w:rPr>
      </w:pPr>
      <w:r w:rsidRPr="3378EA2B" w:rsidR="3378EA2B">
        <w:rPr>
          <w:rFonts w:ascii="Arial" w:hAnsi="Arial" w:eastAsia="Arial" w:cs="Arial"/>
          <w:color w:val="auto"/>
        </w:rPr>
        <w:t>- 'Suggest an imputation strategy for missing income values based on industry best practices.'</w:t>
      </w:r>
    </w:p>
    <w:p xmlns:wp14="http://schemas.microsoft.com/office/word/2010/wordml" w:rsidP="3378EA2B" w14:paraId="1065B625" wp14:textId="77777777" wp14:noSpellErr="1">
      <w:pPr>
        <w:pStyle w:val="Heading1"/>
        <w:rPr>
          <w:rFonts w:ascii="Arial" w:hAnsi="Arial" w:eastAsia="Arial" w:cs="Arial"/>
          <w:color w:val="auto"/>
        </w:rPr>
      </w:pPr>
      <w:r w:rsidRPr="3378EA2B" w:rsidR="3378EA2B">
        <w:rPr>
          <w:rFonts w:ascii="Arial" w:hAnsi="Arial" w:eastAsia="Arial" w:cs="Arial"/>
          <w:color w:val="auto"/>
        </w:rPr>
        <w:t>6. Conclusion &amp; Next Steps</w:t>
      </w:r>
    </w:p>
    <w:p w:rsidR="3378EA2B" w:rsidP="3378EA2B" w:rsidRDefault="3378EA2B" w14:paraId="67EEFEB3" w14:textId="298D9AE0">
      <w:pPr>
        <w:pStyle w:val="Normal"/>
        <w:suppressLineNumbers w:val="0"/>
        <w:bidi w:val="0"/>
        <w:spacing w:before="0" w:beforeAutospacing="off" w:after="200" w:afterAutospacing="off" w:line="276" w:lineRule="auto"/>
        <w:ind w:left="0" w:right="0"/>
        <w:jc w:val="left"/>
        <w:rPr>
          <w:rFonts w:ascii="Arial" w:hAnsi="Arial" w:eastAsia="Arial" w:cs="Arial"/>
          <w:color w:val="auto"/>
        </w:rPr>
      </w:pPr>
      <w:r w:rsidRPr="3378EA2B" w:rsidR="3378EA2B">
        <w:rPr>
          <w:rFonts w:ascii="Arial" w:hAnsi="Arial" w:eastAsia="Arial" w:cs="Arial"/>
          <w:color w:val="auto"/>
        </w:rPr>
        <w:t>[Summarize key findings and outline the recommended next steps.]</w:t>
      </w:r>
    </w:p>
    <w:p w:rsidR="3378EA2B" w:rsidP="3378EA2B" w:rsidRDefault="3378EA2B" w14:paraId="4D5E0059" w14:textId="0C7C660A">
      <w:pPr>
        <w:pStyle w:val="Normal"/>
        <w:suppressLineNumbers w:val="0"/>
        <w:bidi w:val="0"/>
        <w:spacing w:before="0" w:beforeAutospacing="off" w:after="200" w:afterAutospacing="off" w:line="276" w:lineRule="auto"/>
        <w:ind w:left="0" w:right="0"/>
        <w:jc w:val="left"/>
        <w:rPr>
          <w:rFonts w:ascii="Arial" w:hAnsi="Arial" w:eastAsia="Arial" w:cs="Arial"/>
          <w:color w:val="auto"/>
        </w:rPr>
      </w:pPr>
    </w:p>
    <w:p w:rsidR="3378EA2B" w:rsidP="3378EA2B" w:rsidRDefault="3378EA2B" w14:paraId="473B3221" w14:textId="2B43D768">
      <w:pPr>
        <w:pStyle w:val="Normal"/>
        <w:suppressLineNumbers w:val="0"/>
        <w:bidi w:val="0"/>
        <w:spacing w:before="0" w:beforeAutospacing="off" w:after="200" w:afterAutospacing="off" w:line="276" w:lineRule="auto"/>
        <w:ind w:left="0" w:right="0"/>
        <w:jc w:val="left"/>
        <w:rPr>
          <w:rFonts w:ascii="Arial" w:hAnsi="Arial" w:eastAsia="Arial" w:cs="Arial"/>
          <w:color w:val="auto"/>
        </w:rPr>
      </w:pP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Tammy Tran</lastModifiedBy>
  <revision>2</revision>
  <dcterms:created xsi:type="dcterms:W3CDTF">2013-12-23T23:15:00.0000000Z</dcterms:created>
  <dcterms:modified xsi:type="dcterms:W3CDTF">2025-03-20T13:25:54.9940568Z</dcterms:modified>
  <category/>
</coreProperties>
</file>