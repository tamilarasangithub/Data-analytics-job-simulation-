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EB864" w14:textId="52E9D11B" w:rsidR="00F9276D" w:rsidRPr="00BC3207" w:rsidRDefault="00BC3207">
      <w:pPr>
        <w:pStyle w:val="Title"/>
        <w:rPr>
          <w:rFonts w:ascii="Arial" w:hAnsi="Arial" w:cs="Arial"/>
          <w:color w:val="000000" w:themeColor="text1"/>
        </w:rPr>
      </w:pPr>
      <w:r w:rsidRPr="00BC3207">
        <w:rPr>
          <w:rFonts w:ascii="Arial" w:hAnsi="Arial" w:cs="Arial"/>
          <w:color w:val="000000" w:themeColor="text1"/>
        </w:rPr>
        <w:t xml:space="preserve">Understanding Imputation: </w:t>
      </w:r>
      <w:r>
        <w:rPr>
          <w:rFonts w:ascii="Arial" w:hAnsi="Arial" w:cs="Arial"/>
          <w:color w:val="000000" w:themeColor="text1"/>
        </w:rPr>
        <w:br/>
      </w:r>
      <w:r w:rsidRPr="00BC3207">
        <w:rPr>
          <w:rFonts w:ascii="Arial" w:hAnsi="Arial" w:cs="Arial"/>
          <w:color w:val="000000" w:themeColor="text1"/>
        </w:rPr>
        <w:t xml:space="preserve">A </w:t>
      </w:r>
      <w:r>
        <w:rPr>
          <w:rFonts w:ascii="Arial" w:hAnsi="Arial" w:cs="Arial"/>
          <w:color w:val="000000" w:themeColor="text1"/>
        </w:rPr>
        <w:t>CHEAT SHEET</w:t>
      </w:r>
    </w:p>
    <w:p w14:paraId="1DB4BCDB" w14:textId="77777777" w:rsidR="00F9276D" w:rsidRPr="00BC3207" w:rsidRDefault="00BC3207">
      <w:pPr>
        <w:pStyle w:val="Heading1"/>
        <w:rPr>
          <w:rFonts w:ascii="Arial" w:hAnsi="Arial" w:cs="Arial"/>
          <w:color w:val="000000" w:themeColor="text1"/>
        </w:rPr>
      </w:pPr>
      <w:r w:rsidRPr="00BC3207">
        <w:rPr>
          <w:rFonts w:ascii="Arial" w:hAnsi="Arial" w:cs="Arial"/>
          <w:color w:val="000000" w:themeColor="text1"/>
        </w:rPr>
        <w:t>What is Imputation?</w:t>
      </w:r>
    </w:p>
    <w:p w14:paraId="39BDDFF2" w14:textId="77777777" w:rsidR="00F9276D" w:rsidRPr="00BC3207" w:rsidRDefault="00BC3207">
      <w:pPr>
        <w:rPr>
          <w:rFonts w:ascii="Arial" w:hAnsi="Arial" w:cs="Arial"/>
          <w:color w:val="000000" w:themeColor="text1"/>
        </w:rPr>
      </w:pPr>
      <w:r w:rsidRPr="00BC3207">
        <w:rPr>
          <w:rFonts w:ascii="Arial" w:hAnsi="Arial" w:cs="Arial"/>
          <w:color w:val="000000" w:themeColor="text1"/>
        </w:rPr>
        <w:t xml:space="preserve">Imputation is the process of filling in missing data in a dataset using reasonable or estimated values. Instead of deleting rows with missing values, imputation helps retain valuable </w:t>
      </w:r>
      <w:r w:rsidRPr="00BC3207">
        <w:rPr>
          <w:rFonts w:ascii="Arial" w:hAnsi="Arial" w:cs="Arial"/>
          <w:color w:val="000000" w:themeColor="text1"/>
        </w:rPr>
        <w:t>information by replacing the missing entries with typical or representative data.</w:t>
      </w:r>
    </w:p>
    <w:p w14:paraId="44451E35" w14:textId="77777777" w:rsidR="00F9276D" w:rsidRPr="00BC3207" w:rsidRDefault="00BC3207">
      <w:pPr>
        <w:pStyle w:val="Heading1"/>
        <w:rPr>
          <w:rFonts w:ascii="Arial" w:hAnsi="Arial" w:cs="Arial"/>
          <w:color w:val="000000" w:themeColor="text1"/>
        </w:rPr>
      </w:pPr>
      <w:r w:rsidRPr="00BC3207">
        <w:rPr>
          <w:rFonts w:ascii="Arial" w:hAnsi="Arial" w:cs="Arial"/>
          <w:color w:val="000000" w:themeColor="text1"/>
        </w:rPr>
        <w:t>What are Mean, Median, and Mode?</w:t>
      </w:r>
    </w:p>
    <w:p w14:paraId="2AA4A22F" w14:textId="77777777" w:rsidR="00F9276D" w:rsidRPr="00BC3207" w:rsidRDefault="00BC3207">
      <w:pPr>
        <w:pStyle w:val="Heading2"/>
        <w:rPr>
          <w:rFonts w:ascii="Arial" w:hAnsi="Arial" w:cs="Arial"/>
          <w:color w:val="000000" w:themeColor="text1"/>
        </w:rPr>
      </w:pPr>
      <w:r w:rsidRPr="00BC3207">
        <w:rPr>
          <w:rFonts w:ascii="Arial" w:hAnsi="Arial" w:cs="Arial"/>
          <w:color w:val="000000" w:themeColor="text1"/>
        </w:rPr>
        <w:t>Mean (Average)</w:t>
      </w:r>
    </w:p>
    <w:p w14:paraId="08EEB121" w14:textId="77777777" w:rsidR="00F9276D" w:rsidRPr="00BC3207" w:rsidRDefault="00BC3207">
      <w:pPr>
        <w:rPr>
          <w:rFonts w:ascii="Arial" w:hAnsi="Arial" w:cs="Arial"/>
          <w:color w:val="000000" w:themeColor="text1"/>
        </w:rPr>
      </w:pPr>
      <w:r w:rsidRPr="00BC3207">
        <w:rPr>
          <w:rFonts w:ascii="Arial" w:hAnsi="Arial" w:cs="Arial"/>
          <w:color w:val="000000" w:themeColor="text1"/>
        </w:rPr>
        <w:t>The mean is calculated by adding all the values in a dataset and dividing by the number of values.</w:t>
      </w:r>
      <w:r w:rsidRPr="00BC3207">
        <w:rPr>
          <w:rFonts w:ascii="Arial" w:hAnsi="Arial" w:cs="Arial"/>
          <w:color w:val="000000" w:themeColor="text1"/>
        </w:rPr>
        <w:br/>
        <w:t>Example: For values $2,000, $3,000, $4,000, $5,000, $6,000:</w:t>
      </w:r>
      <w:r w:rsidRPr="00BC3207">
        <w:rPr>
          <w:rFonts w:ascii="Arial" w:hAnsi="Arial" w:cs="Arial"/>
          <w:color w:val="000000" w:themeColor="text1"/>
        </w:rPr>
        <w:br/>
        <w:t>Mean = (2000 + 3000 + 4000 + 5000 + 6000) ÷ 5 = $4,000</w:t>
      </w:r>
    </w:p>
    <w:p w14:paraId="480E007A" w14:textId="77777777" w:rsidR="00F9276D" w:rsidRPr="00BC3207" w:rsidRDefault="00BC3207">
      <w:pPr>
        <w:pStyle w:val="Heading2"/>
        <w:rPr>
          <w:rFonts w:ascii="Arial" w:hAnsi="Arial" w:cs="Arial"/>
          <w:color w:val="000000" w:themeColor="text1"/>
        </w:rPr>
      </w:pPr>
      <w:r w:rsidRPr="00BC3207">
        <w:rPr>
          <w:rFonts w:ascii="Arial" w:hAnsi="Arial" w:cs="Arial"/>
          <w:color w:val="000000" w:themeColor="text1"/>
        </w:rPr>
        <w:t>Median (Middle Value)</w:t>
      </w:r>
    </w:p>
    <w:p w14:paraId="5C3518B8" w14:textId="77777777" w:rsidR="00F9276D" w:rsidRPr="00BC3207" w:rsidRDefault="00BC3207">
      <w:pPr>
        <w:rPr>
          <w:rFonts w:ascii="Arial" w:hAnsi="Arial" w:cs="Arial"/>
          <w:color w:val="000000" w:themeColor="text1"/>
        </w:rPr>
      </w:pPr>
      <w:r w:rsidRPr="00BC3207">
        <w:rPr>
          <w:rFonts w:ascii="Arial" w:hAnsi="Arial" w:cs="Arial"/>
          <w:color w:val="000000" w:themeColor="text1"/>
        </w:rPr>
        <w:t>The median is the middle number when the data is ordered from smallest to largest.</w:t>
      </w:r>
      <w:r w:rsidRPr="00BC3207">
        <w:rPr>
          <w:rFonts w:ascii="Arial" w:hAnsi="Arial" w:cs="Arial"/>
          <w:color w:val="000000" w:themeColor="text1"/>
        </w:rPr>
        <w:br/>
        <w:t>Example: For values $2,000, $3,000, $4,000, $5,000, $6,000:</w:t>
      </w:r>
      <w:r w:rsidRPr="00BC3207">
        <w:rPr>
          <w:rFonts w:ascii="Arial" w:hAnsi="Arial" w:cs="Arial"/>
          <w:color w:val="000000" w:themeColor="text1"/>
        </w:rPr>
        <w:br/>
        <w:t>Median = $4,000 (the third number in the sorted list)</w:t>
      </w:r>
    </w:p>
    <w:p w14:paraId="7C0220DC" w14:textId="77777777" w:rsidR="00F9276D" w:rsidRPr="00BC3207" w:rsidRDefault="00BC3207">
      <w:pPr>
        <w:pStyle w:val="Heading2"/>
        <w:rPr>
          <w:rFonts w:ascii="Arial" w:hAnsi="Arial" w:cs="Arial"/>
          <w:color w:val="000000" w:themeColor="text1"/>
        </w:rPr>
      </w:pPr>
      <w:r w:rsidRPr="00BC3207">
        <w:rPr>
          <w:rFonts w:ascii="Arial" w:hAnsi="Arial" w:cs="Arial"/>
          <w:color w:val="000000" w:themeColor="text1"/>
        </w:rPr>
        <w:t>Mode (Most Frequent)</w:t>
      </w:r>
    </w:p>
    <w:p w14:paraId="78B385D7" w14:textId="77777777" w:rsidR="00F9276D" w:rsidRPr="00BC3207" w:rsidRDefault="00BC3207">
      <w:pPr>
        <w:rPr>
          <w:rFonts w:ascii="Arial" w:hAnsi="Arial" w:cs="Arial"/>
          <w:color w:val="000000" w:themeColor="text1"/>
        </w:rPr>
      </w:pPr>
      <w:r w:rsidRPr="00BC3207">
        <w:rPr>
          <w:rFonts w:ascii="Arial" w:hAnsi="Arial" w:cs="Arial"/>
          <w:color w:val="000000" w:themeColor="text1"/>
        </w:rPr>
        <w:t>The mode is the value that appears most frequently in a dataset.</w:t>
      </w:r>
      <w:r w:rsidRPr="00BC3207">
        <w:rPr>
          <w:rFonts w:ascii="Arial" w:hAnsi="Arial" w:cs="Arial"/>
          <w:color w:val="000000" w:themeColor="text1"/>
        </w:rPr>
        <w:br/>
        <w:t>Example: For values $2,000, $2,000, $3,000, $4,000, $5,000:</w:t>
      </w:r>
      <w:r w:rsidRPr="00BC3207">
        <w:rPr>
          <w:rFonts w:ascii="Arial" w:hAnsi="Arial" w:cs="Arial"/>
          <w:color w:val="000000" w:themeColor="text1"/>
        </w:rPr>
        <w:br/>
        <w:t>Mode = $2,000 (it appears twice)</w:t>
      </w:r>
    </w:p>
    <w:p w14:paraId="1A2274EE" w14:textId="77777777" w:rsidR="00F9276D" w:rsidRPr="00BC3207" w:rsidRDefault="00BC3207">
      <w:pPr>
        <w:pStyle w:val="Heading1"/>
        <w:rPr>
          <w:rFonts w:ascii="Arial" w:hAnsi="Arial" w:cs="Arial"/>
          <w:color w:val="000000" w:themeColor="text1"/>
        </w:rPr>
      </w:pPr>
      <w:r w:rsidRPr="00BC3207">
        <w:rPr>
          <w:rFonts w:ascii="Arial" w:hAnsi="Arial" w:cs="Arial"/>
          <w:color w:val="000000" w:themeColor="text1"/>
        </w:rPr>
        <w:t>How is Imputation Used?</w:t>
      </w:r>
    </w:p>
    <w:p w14:paraId="36EC90A0" w14:textId="77777777" w:rsidR="00F9276D" w:rsidRPr="00BC3207" w:rsidRDefault="00BC3207">
      <w:pPr>
        <w:rPr>
          <w:rFonts w:ascii="Arial" w:hAnsi="Arial" w:cs="Arial"/>
          <w:color w:val="000000" w:themeColor="text1"/>
        </w:rPr>
      </w:pPr>
      <w:r w:rsidRPr="00BC3207">
        <w:rPr>
          <w:rFonts w:ascii="Arial" w:hAnsi="Arial" w:cs="Arial"/>
          <w:color w:val="000000" w:themeColor="text1"/>
        </w:rPr>
        <w:t>When data is missing, analysts use the mean, median, or mode to fill in those blanks depending on the nature of the data:</w:t>
      </w:r>
      <w:r w:rsidRPr="00BC3207">
        <w:rPr>
          <w:rFonts w:ascii="Arial" w:hAnsi="Arial" w:cs="Arial"/>
          <w:color w:val="000000" w:themeColor="text1"/>
        </w:rPr>
        <w:br/>
        <w:t>- Use the MEAN if the data is well-balanced without extreme values.</w:t>
      </w:r>
      <w:r w:rsidRPr="00BC3207">
        <w:rPr>
          <w:rFonts w:ascii="Arial" w:hAnsi="Arial" w:cs="Arial"/>
          <w:color w:val="000000" w:themeColor="text1"/>
        </w:rPr>
        <w:br/>
        <w:t>- Use the MEDIAN if the data contains outliers that could skew the average.</w:t>
      </w:r>
      <w:r w:rsidRPr="00BC3207">
        <w:rPr>
          <w:rFonts w:ascii="Arial" w:hAnsi="Arial" w:cs="Arial"/>
          <w:color w:val="000000" w:themeColor="text1"/>
        </w:rPr>
        <w:br/>
        <w:t>- Use the MODE if a single value is very common and likely represents others.</w:t>
      </w:r>
    </w:p>
    <w:sectPr w:rsidR="00F9276D" w:rsidRPr="00BC32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962A1" w14:textId="77777777" w:rsidR="00BC3207" w:rsidRDefault="00BC3207" w:rsidP="00BC3207">
      <w:pPr>
        <w:spacing w:before="0" w:after="0" w:line="240" w:lineRule="auto"/>
      </w:pPr>
      <w:r>
        <w:separator/>
      </w:r>
    </w:p>
  </w:endnote>
  <w:endnote w:type="continuationSeparator" w:id="0">
    <w:p w14:paraId="7169E1AE" w14:textId="77777777" w:rsidR="00BC3207" w:rsidRDefault="00BC3207" w:rsidP="00BC32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E1C6E" w14:textId="77777777" w:rsidR="00BC3207" w:rsidRDefault="00BC3207" w:rsidP="00BC3207">
      <w:pPr>
        <w:spacing w:before="0" w:after="0" w:line="240" w:lineRule="auto"/>
      </w:pPr>
      <w:r>
        <w:separator/>
      </w:r>
    </w:p>
  </w:footnote>
  <w:footnote w:type="continuationSeparator" w:id="0">
    <w:p w14:paraId="3E6FCEA7" w14:textId="77777777" w:rsidR="00BC3207" w:rsidRDefault="00BC3207" w:rsidP="00BC32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94761">
    <w:abstractNumId w:val="8"/>
  </w:num>
  <w:num w:numId="2" w16cid:durableId="600183522">
    <w:abstractNumId w:val="6"/>
  </w:num>
  <w:num w:numId="3" w16cid:durableId="720248652">
    <w:abstractNumId w:val="5"/>
  </w:num>
  <w:num w:numId="4" w16cid:durableId="1295713422">
    <w:abstractNumId w:val="4"/>
  </w:num>
  <w:num w:numId="5" w16cid:durableId="1222520714">
    <w:abstractNumId w:val="7"/>
  </w:num>
  <w:num w:numId="6" w16cid:durableId="502009717">
    <w:abstractNumId w:val="3"/>
  </w:num>
  <w:num w:numId="7" w16cid:durableId="784927136">
    <w:abstractNumId w:val="2"/>
  </w:num>
  <w:num w:numId="8" w16cid:durableId="2125808282">
    <w:abstractNumId w:val="1"/>
  </w:num>
  <w:num w:numId="9" w16cid:durableId="1059938055">
    <w:abstractNumId w:val="0"/>
  </w:num>
  <w:num w:numId="10" w16cid:durableId="31198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37CA"/>
    <w:rsid w:val="00AA1D8D"/>
    <w:rsid w:val="00B47730"/>
    <w:rsid w:val="00BC3207"/>
    <w:rsid w:val="00CB0664"/>
    <w:rsid w:val="00F927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CAD09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0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207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207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207"/>
    <w:pPr>
      <w:pBdr>
        <w:top w:val="single" w:sz="6" w:space="2" w:color="3494BA" w:themeColor="accent1"/>
        <w:left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207"/>
    <w:pPr>
      <w:pBdr>
        <w:top w:val="dotted" w:sz="6" w:space="2" w:color="3494BA" w:themeColor="accent1"/>
        <w:left w:val="dotted" w:sz="6" w:space="2" w:color="3494BA" w:themeColor="accent1"/>
      </w:pBdr>
      <w:spacing w:before="300" w:after="0"/>
      <w:outlineLvl w:val="3"/>
    </w:pPr>
    <w:rPr>
      <w:caps/>
      <w:color w:val="276E8B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207"/>
    <w:pPr>
      <w:pBdr>
        <w:bottom w:val="single" w:sz="6" w:space="1" w:color="3494BA" w:themeColor="accent1"/>
      </w:pBdr>
      <w:spacing w:before="300" w:after="0"/>
      <w:outlineLvl w:val="4"/>
    </w:pPr>
    <w:rPr>
      <w:caps/>
      <w:color w:val="276E8B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207"/>
    <w:pPr>
      <w:pBdr>
        <w:bottom w:val="dotted" w:sz="6" w:space="1" w:color="3494BA" w:themeColor="accent1"/>
      </w:pBdr>
      <w:spacing w:before="300" w:after="0"/>
      <w:outlineLvl w:val="5"/>
    </w:pPr>
    <w:rPr>
      <w:caps/>
      <w:color w:val="276E8B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207"/>
    <w:pPr>
      <w:spacing w:before="300" w:after="0"/>
      <w:outlineLvl w:val="6"/>
    </w:pPr>
    <w:rPr>
      <w:caps/>
      <w:color w:val="276E8B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20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20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BC3207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3207"/>
    <w:rPr>
      <w:b/>
      <w:bCs/>
      <w:caps/>
      <w:color w:val="FFFFFF" w:themeColor="background1"/>
      <w:spacing w:val="15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C3207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C3207"/>
    <w:rPr>
      <w:caps/>
      <w:color w:val="1A495C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C3207"/>
    <w:pPr>
      <w:spacing w:before="720"/>
    </w:pPr>
    <w:rPr>
      <w:caps/>
      <w:color w:val="3494BA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207"/>
    <w:rPr>
      <w:caps/>
      <w:color w:val="3494B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0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207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320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C320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C3207"/>
    <w:rPr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207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207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207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207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20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20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207"/>
    <w:rPr>
      <w:b/>
      <w:bCs/>
      <w:color w:val="276E8B" w:themeColor="accent1" w:themeShade="BF"/>
      <w:sz w:val="16"/>
      <w:szCs w:val="16"/>
    </w:rPr>
  </w:style>
  <w:style w:type="character" w:styleId="Strong">
    <w:name w:val="Strong"/>
    <w:uiPriority w:val="22"/>
    <w:qFormat/>
    <w:rsid w:val="00BC3207"/>
    <w:rPr>
      <w:b/>
      <w:bCs/>
    </w:rPr>
  </w:style>
  <w:style w:type="character" w:styleId="Emphasis">
    <w:name w:val="Emphasis"/>
    <w:uiPriority w:val="20"/>
    <w:qFormat/>
    <w:rsid w:val="00BC3207"/>
    <w:rPr>
      <w:caps/>
      <w:color w:val="1A495C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207"/>
    <w:pPr>
      <w:pBdr>
        <w:top w:val="single" w:sz="4" w:space="10" w:color="3494BA" w:themeColor="accent1"/>
        <w:left w:val="single" w:sz="4" w:space="10" w:color="3494BA" w:themeColor="accent1"/>
      </w:pBdr>
      <w:spacing w:after="0"/>
      <w:ind w:left="1296" w:right="1152"/>
      <w:jc w:val="both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207"/>
    <w:rPr>
      <w:i/>
      <w:iCs/>
      <w:color w:val="3494BA" w:themeColor="accent1"/>
      <w:sz w:val="20"/>
      <w:szCs w:val="20"/>
    </w:rPr>
  </w:style>
  <w:style w:type="character" w:styleId="SubtleEmphasis">
    <w:name w:val="Subtle Emphasis"/>
    <w:uiPriority w:val="19"/>
    <w:qFormat/>
    <w:rsid w:val="00BC3207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BC3207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BC3207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BC3207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BC320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207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494B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8B6C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BDA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8C8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4ACB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83C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C3207"/>
    <w:rPr>
      <w:sz w:val="20"/>
      <w:szCs w:val="20"/>
    </w:rPr>
  </w:style>
  <w:style w:type="paragraph" w:customStyle="1" w:styleId="PersonalName">
    <w:name w:val="Personal Name"/>
    <w:basedOn w:val="Title"/>
    <w:rsid w:val="00BC3207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Tran, Tammy</cp:lastModifiedBy>
  <cp:revision>2</cp:revision>
  <dcterms:created xsi:type="dcterms:W3CDTF">2013-12-23T23:15:00Z</dcterms:created>
  <dcterms:modified xsi:type="dcterms:W3CDTF">2025-03-21T16:20:00Z</dcterms:modified>
  <cp:category/>
</cp:coreProperties>
</file>